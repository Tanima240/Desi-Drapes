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 Drapes – Ethnic Wears Website</w:t>
      </w:r>
    </w:p>
    <w:p>
      <w:pPr>
        <w:pStyle w:val="Heading1"/>
      </w:pPr>
      <w:r>
        <w:t>1. Introduction</w:t>
      </w:r>
    </w:p>
    <w:p>
      <w:r>
        <w:t>This project is a simple HTML-based website named Desi Drapes, created to showcase traditional Indian ethnic wear. The purpose is to demonstrate basic web development skills and present a static layout that can represent a brand online.</w:t>
      </w:r>
    </w:p>
    <w:p>
      <w:pPr>
        <w:pStyle w:val="Heading1"/>
      </w:pPr>
      <w:r>
        <w:t>2. Objective</w:t>
      </w:r>
    </w:p>
    <w:p>
      <w:r>
        <w:t>- To create a static website using only HTML.</w:t>
      </w:r>
    </w:p>
    <w:p>
      <w:r>
        <w:t>- To organize product display and company information on a clean and structured layout.</w:t>
      </w:r>
    </w:p>
    <w:p>
      <w:r>
        <w:t>- To deploy the HTML project using GitHub Pages.</w:t>
      </w:r>
    </w:p>
    <w:p>
      <w:pPr>
        <w:pStyle w:val="Heading1"/>
      </w:pPr>
      <w:r>
        <w:t>3. Technology Used</w:t>
      </w:r>
    </w:p>
    <w:p>
      <w:r>
        <w:t>Technology     | Description</w:t>
      </w:r>
    </w:p>
    <w:p>
      <w:r>
        <w:t>--------------|--------------------------</w:t>
      </w:r>
    </w:p>
    <w:p>
      <w:r>
        <w:t>HTML          | Structure and content of site</w:t>
      </w:r>
    </w:p>
    <w:p>
      <w:r>
        <w:t>GitHub        | Hosting and version control</w:t>
      </w:r>
    </w:p>
    <w:p>
      <w:pPr>
        <w:pStyle w:val="Heading1"/>
      </w:pPr>
      <w:r>
        <w:t>4. Website Structure</w:t>
      </w:r>
    </w:p>
    <w:p>
      <w:r>
        <w:t>Main Sections:</w:t>
      </w:r>
    </w:p>
    <w:p>
      <w:r>
        <w:t>- Home Page – Brand introduction and welcome content.</w:t>
      </w:r>
    </w:p>
    <w:p>
      <w:r>
        <w:t>- Product Section – Images and brief descriptions of ethnic wear items.</w:t>
      </w:r>
    </w:p>
    <w:p>
      <w:r>
        <w:t>- About Us – Static text describing the brand and mission.</w:t>
      </w:r>
    </w:p>
    <w:p>
      <w:r>
        <w:t>- Contact Info – A basic section with phone/email details.</w:t>
      </w:r>
    </w:p>
    <w:p>
      <w:r>
        <w:t>- Place Order – Allows customers to place their orders directly from the website.</w:t>
      </w:r>
    </w:p>
    <w:p/>
    <w:p>
      <w:r>
        <w:t>(All sections are static and written using HTML only)</w:t>
      </w:r>
    </w:p>
    <w:p>
      <w:pPr>
        <w:pStyle w:val="Heading1"/>
      </w:pPr>
      <w:r>
        <w:t>5. GitHub Pages Deployment</w:t>
      </w:r>
    </w:p>
    <w:p>
      <w:r>
        <w:t>Steps followed:</w:t>
      </w:r>
    </w:p>
    <w:p>
      <w:r>
        <w:t>1. Created a GitHub repository named Desi-Drapes.</w:t>
      </w:r>
    </w:p>
    <w:p>
      <w:r>
        <w:t>2. Uploaded HTML files into the repository.</w:t>
      </w:r>
    </w:p>
    <w:p>
      <w:r>
        <w:t>3. Made the repository Public.</w:t>
      </w:r>
    </w:p>
    <w:p>
      <w:r>
        <w:t>4. Went to Settings &gt; Pages.</w:t>
      </w:r>
    </w:p>
    <w:p>
      <w:r>
        <w:t>5. Set source branch to main and folder to /root.</w:t>
      </w:r>
    </w:p>
    <w:p>
      <w:r>
        <w:t>6. GitHub generated a link to view the website live.</w:t>
      </w:r>
    </w:p>
    <w:p>
      <w:pPr>
        <w:pStyle w:val="Heading1"/>
      </w:pPr>
      <w:r>
        <w:t>6. Sample Input/Output</w:t>
      </w:r>
    </w:p>
    <w:p>
      <w:r>
        <w:t>Since this is a static HTML project, there is no dynamic user input/output. However, users can:</w:t>
      </w:r>
    </w:p>
    <w:p/>
    <w:p>
      <w:r>
        <w:t>Action                      | What Happens</w:t>
      </w:r>
    </w:p>
    <w:p>
      <w:r>
        <w:t>---------------------------|-----------------------------</w:t>
      </w:r>
    </w:p>
    <w:p>
      <w:r>
        <w:t>Click a link (&lt;a&gt;)         | Jumps to that section of the page</w:t>
      </w:r>
    </w:p>
    <w:p>
      <w:r>
        <w:t>View product image         | Sees the image with accompanying text</w:t>
      </w:r>
    </w:p>
    <w:p>
      <w:r>
        <w:t>Click Place Order          | Navigates to an order form or confirmation section</w:t>
      </w:r>
    </w:p>
    <w:p>
      <w:r>
        <w:t>Scroll down                | Browses more static content</w:t>
      </w:r>
    </w:p>
    <w:p>
      <w:pPr>
        <w:pStyle w:val="Heading1"/>
      </w:pPr>
      <w:r>
        <w:t>7. Challenges Faced</w:t>
      </w:r>
    </w:p>
    <w:p>
      <w:r>
        <w:t>- Learning GitHub’s interface to make the repo public.</w:t>
      </w:r>
    </w:p>
    <w:p>
      <w:r>
        <w:t>- Setting up GitHub Pages correctly.</w:t>
      </w:r>
    </w:p>
    <w:p>
      <w:r>
        <w:t>- Structuring content only using HTML without CSS or JS.</w:t>
      </w:r>
    </w:p>
    <w:p>
      <w:pPr>
        <w:pStyle w:val="Heading1"/>
      </w:pPr>
      <w:r>
        <w:t>8. Conclusion</w:t>
      </w:r>
    </w:p>
    <w:p>
      <w:r>
        <w:t>This HTML project was a great introduction to building and publishing a website. It gave hands-on experience in organizing web content and working with GitHub. The website includes a 'Place Order' option and is mobile-friendly, confirmed through phone testing.</w:t>
      </w:r>
    </w:p>
    <w:p>
      <w:pPr>
        <w:pStyle w:val="Heading1"/>
      </w:pPr>
      <w:r>
        <w:t>9. Future Scope</w:t>
      </w:r>
    </w:p>
    <w:p>
      <w:r>
        <w:t>- Add CSS for styling and better visual layout.</w:t>
      </w:r>
    </w:p>
    <w:p>
      <w:r>
        <w:t>- Use JavaScript for interactivity (e.g., form submission).</w:t>
      </w:r>
    </w:p>
    <w:p>
      <w:r>
        <w:t>- Integrate a payment gateway.</w:t>
      </w:r>
    </w:p>
    <w:p>
      <w:r>
        <w:t>- Enhance responsiveness with media queries.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