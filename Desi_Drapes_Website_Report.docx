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7DDB" w14:textId="77777777" w:rsidR="000E04B4" w:rsidRPr="00FF7ED6" w:rsidRDefault="00000000">
      <w:pPr>
        <w:pStyle w:val="Title"/>
        <w:rPr>
          <w:rFonts w:ascii="Copperplate Gothic Bold" w:hAnsi="Copperplate Gothic Bold"/>
        </w:rPr>
      </w:pPr>
      <w:r w:rsidRPr="00FF7ED6">
        <w:rPr>
          <w:rFonts w:ascii="Copperplate Gothic Bold" w:hAnsi="Copperplate Gothic Bold"/>
        </w:rPr>
        <w:t>D</w:t>
      </w:r>
      <w:r w:rsidR="003020E5" w:rsidRPr="00FF7ED6">
        <w:rPr>
          <w:rFonts w:ascii="Copperplate Gothic Bold" w:hAnsi="Copperplate Gothic Bold"/>
        </w:rPr>
        <w:t>etailed</w:t>
      </w:r>
      <w:r w:rsidRPr="00FF7ED6">
        <w:rPr>
          <w:rFonts w:ascii="Copperplate Gothic Bold" w:hAnsi="Copperplate Gothic Bold"/>
        </w:rPr>
        <w:t xml:space="preserve"> Report</w:t>
      </w:r>
      <w:r w:rsidR="00E25ED4" w:rsidRPr="00FF7ED6">
        <w:rPr>
          <w:rFonts w:ascii="Copperplate Gothic Bold" w:hAnsi="Copperplate Gothic Bold"/>
        </w:rPr>
        <w:t xml:space="preserve"> </w:t>
      </w:r>
      <w:r w:rsidR="005B4150" w:rsidRPr="00FF7ED6">
        <w:rPr>
          <w:rFonts w:ascii="Copperplate Gothic Bold" w:hAnsi="Copperplate Gothic Bold"/>
        </w:rPr>
        <w:t xml:space="preserve">of </w:t>
      </w:r>
      <w:r w:rsidR="000E04B4" w:rsidRPr="00FF7ED6">
        <w:rPr>
          <w:rFonts w:ascii="Copperplate Gothic Bold" w:hAnsi="Copperplate Gothic Bold"/>
        </w:rPr>
        <w:t xml:space="preserve">the Website, </w:t>
      </w:r>
    </w:p>
    <w:p w14:paraId="7DBF3A10" w14:textId="0326752B" w:rsidR="00D57CF8" w:rsidRPr="00FF7ED6" w:rsidRDefault="00FF7ED6">
      <w:pPr>
        <w:pStyle w:val="Title"/>
        <w:rPr>
          <w:rFonts w:ascii="Copperplate Gothic Bold" w:hAnsi="Copperplate Gothic Bold"/>
        </w:rPr>
      </w:pPr>
      <w:r w:rsidRPr="00FF7ED6">
        <w:rPr>
          <w:rFonts w:ascii="Copperplate Gothic Bold" w:hAnsi="Copperplate Gothic Bold"/>
        </w:rPr>
        <w:t xml:space="preserve">“Desi </w:t>
      </w:r>
      <w:r w:rsidR="000E04B4" w:rsidRPr="00FF7ED6">
        <w:rPr>
          <w:rFonts w:ascii="Copperplate Gothic Bold" w:hAnsi="Copperplate Gothic Bold"/>
        </w:rPr>
        <w:t>Drapes”</w:t>
      </w:r>
    </w:p>
    <w:p w14:paraId="2C236EBA" w14:textId="77777777" w:rsidR="00D57CF8" w:rsidRPr="004801FB" w:rsidRDefault="00000000">
      <w:pPr>
        <w:pStyle w:val="Heading1"/>
        <w:rPr>
          <w:sz w:val="44"/>
          <w:szCs w:val="44"/>
        </w:rPr>
      </w:pPr>
      <w:r w:rsidRPr="004801FB">
        <w:rPr>
          <w:sz w:val="44"/>
          <w:szCs w:val="44"/>
        </w:rPr>
        <w:t>1. Introduction</w:t>
      </w:r>
    </w:p>
    <w:p w14:paraId="665B933C" w14:textId="77777777" w:rsidR="00D57CF8" w:rsidRPr="004801FB" w:rsidRDefault="00000000">
      <w:pPr>
        <w:rPr>
          <w:sz w:val="24"/>
          <w:szCs w:val="24"/>
        </w:rPr>
      </w:pPr>
      <w:r w:rsidRPr="004801FB">
        <w:rPr>
          <w:sz w:val="24"/>
          <w:szCs w:val="24"/>
        </w:rPr>
        <w:t>This project is a static website developed for 'Desi Drapes', an ethnic wear brand. The site showcases a variety of traditional Indian clothing items such as sarees, lehengas, sherwanis, and kurtas. It also includes features for customer engagement and order placement.</w:t>
      </w:r>
    </w:p>
    <w:p w14:paraId="622C5171" w14:textId="77777777" w:rsidR="00D57CF8" w:rsidRPr="004801FB" w:rsidRDefault="00000000">
      <w:pPr>
        <w:pStyle w:val="Heading1"/>
        <w:rPr>
          <w:sz w:val="44"/>
          <w:szCs w:val="44"/>
        </w:rPr>
      </w:pPr>
      <w:r w:rsidRPr="004801FB">
        <w:rPr>
          <w:sz w:val="44"/>
          <w:szCs w:val="44"/>
        </w:rPr>
        <w:t>2. Technologies Used</w:t>
      </w:r>
    </w:p>
    <w:p w14:paraId="593D446D" w14:textId="77777777" w:rsidR="00D57CF8" w:rsidRPr="004801FB" w:rsidRDefault="00000000">
      <w:pPr>
        <w:rPr>
          <w:sz w:val="24"/>
          <w:szCs w:val="24"/>
        </w:rPr>
      </w:pPr>
      <w:r w:rsidRPr="004801FB">
        <w:rPr>
          <w:sz w:val="28"/>
          <w:szCs w:val="28"/>
        </w:rPr>
        <w:t xml:space="preserve">- </w:t>
      </w:r>
      <w:r w:rsidRPr="004801FB">
        <w:rPr>
          <w:sz w:val="24"/>
          <w:szCs w:val="24"/>
        </w:rPr>
        <w:t>HTML: For structuring the web content.</w:t>
      </w:r>
      <w:r w:rsidRPr="004801FB">
        <w:rPr>
          <w:sz w:val="24"/>
          <w:szCs w:val="24"/>
        </w:rPr>
        <w:br/>
        <w:t>- CSS: Inline styling used within the HTML file to design and layout the site.</w:t>
      </w:r>
      <w:r w:rsidRPr="004801FB">
        <w:rPr>
          <w:sz w:val="24"/>
          <w:szCs w:val="24"/>
        </w:rPr>
        <w:br/>
        <w:t>- JavaScript: Used for basic interactivity like auto-filling order messages.</w:t>
      </w:r>
      <w:r w:rsidRPr="004801FB">
        <w:rPr>
          <w:sz w:val="24"/>
          <w:szCs w:val="24"/>
        </w:rPr>
        <w:br/>
        <w:t>- Bootstrap: Integrated via CDN for responsive design and pre-built UI components.</w:t>
      </w:r>
      <w:r w:rsidRPr="004801FB">
        <w:rPr>
          <w:sz w:val="24"/>
          <w:szCs w:val="24"/>
        </w:rPr>
        <w:br/>
        <w:t>- Google Fonts: Used for custom typography.</w:t>
      </w:r>
      <w:r w:rsidRPr="004801FB">
        <w:rPr>
          <w:sz w:val="24"/>
          <w:szCs w:val="24"/>
        </w:rPr>
        <w:br/>
        <w:t>- Formspree: For handling contact and order form submissions without backend code.</w:t>
      </w:r>
    </w:p>
    <w:p w14:paraId="1E76E46A" w14:textId="77777777" w:rsidR="00D57CF8" w:rsidRPr="004801FB" w:rsidRDefault="00000000">
      <w:pPr>
        <w:pStyle w:val="Heading1"/>
        <w:rPr>
          <w:sz w:val="44"/>
          <w:szCs w:val="44"/>
        </w:rPr>
      </w:pPr>
      <w:r w:rsidRPr="004801FB">
        <w:rPr>
          <w:sz w:val="44"/>
          <w:szCs w:val="44"/>
        </w:rPr>
        <w:t>3. Website Features</w:t>
      </w:r>
    </w:p>
    <w:p w14:paraId="52256FAD" w14:textId="77777777" w:rsidR="00D57CF8" w:rsidRPr="004801FB" w:rsidRDefault="00000000">
      <w:pPr>
        <w:rPr>
          <w:sz w:val="24"/>
          <w:szCs w:val="24"/>
        </w:rPr>
      </w:pPr>
      <w:r w:rsidRPr="004801FB">
        <w:rPr>
          <w:sz w:val="24"/>
          <w:szCs w:val="24"/>
        </w:rPr>
        <w:t>- Responsive Design: The website is mobile-friendly and adjusts well on various screen sizes.</w:t>
      </w:r>
      <w:r w:rsidRPr="004801FB">
        <w:rPr>
          <w:sz w:val="24"/>
          <w:szCs w:val="24"/>
        </w:rPr>
        <w:br/>
        <w:t>- Navigation Bar: Easy-to-use navbar linking to different sections.</w:t>
      </w:r>
      <w:r w:rsidRPr="004801FB">
        <w:rPr>
          <w:sz w:val="24"/>
          <w:szCs w:val="24"/>
        </w:rPr>
        <w:br/>
        <w:t>- Hero Section: Eye-catching banner with title and call-to-action.</w:t>
      </w:r>
      <w:r w:rsidRPr="004801FB">
        <w:rPr>
          <w:sz w:val="24"/>
          <w:szCs w:val="24"/>
        </w:rPr>
        <w:br/>
        <w:t>- Product Section: Displays a variety of ethnic wear with images and descriptions.</w:t>
      </w:r>
      <w:r w:rsidRPr="004801FB">
        <w:rPr>
          <w:sz w:val="24"/>
          <w:szCs w:val="24"/>
        </w:rPr>
        <w:br/>
        <w:t>- About Section: Brief overview of the brand.</w:t>
      </w:r>
      <w:r w:rsidRPr="004801FB">
        <w:rPr>
          <w:sz w:val="24"/>
          <w:szCs w:val="24"/>
        </w:rPr>
        <w:br/>
        <w:t>- Testimonials: Real user feedback to build trust.</w:t>
      </w:r>
      <w:r w:rsidRPr="004801FB">
        <w:rPr>
          <w:sz w:val="24"/>
          <w:szCs w:val="24"/>
        </w:rPr>
        <w:br/>
        <w:t>- Contact &amp; Order Form: Users can reach out or place an order directly using the form.</w:t>
      </w:r>
      <w:r w:rsidRPr="004801FB">
        <w:rPr>
          <w:sz w:val="24"/>
          <w:szCs w:val="24"/>
        </w:rPr>
        <w:br/>
        <w:t>- Order Placement Support: The 'Place Your Order' form allows users to mention products and their address.</w:t>
      </w:r>
    </w:p>
    <w:p w14:paraId="013A3065" w14:textId="77777777" w:rsidR="00D57CF8" w:rsidRPr="004801FB" w:rsidRDefault="00000000">
      <w:pPr>
        <w:pStyle w:val="Heading1"/>
        <w:rPr>
          <w:sz w:val="44"/>
          <w:szCs w:val="44"/>
        </w:rPr>
      </w:pPr>
      <w:r w:rsidRPr="004801FB">
        <w:rPr>
          <w:sz w:val="44"/>
          <w:szCs w:val="44"/>
        </w:rPr>
        <w:lastRenderedPageBreak/>
        <w:t>4. Step-by-Step Implementation</w:t>
      </w:r>
    </w:p>
    <w:p w14:paraId="305F3F6D" w14:textId="77777777" w:rsidR="00D57CF8" w:rsidRPr="004801FB" w:rsidRDefault="00000000">
      <w:pPr>
        <w:rPr>
          <w:sz w:val="24"/>
          <w:szCs w:val="24"/>
        </w:rPr>
      </w:pPr>
      <w:r w:rsidRPr="004801FB">
        <w:rPr>
          <w:sz w:val="24"/>
          <w:szCs w:val="24"/>
        </w:rPr>
        <w:t>1. Setup basic HTML structure with &lt;!DOCTYPE html&gt;, &lt;head&gt;, and &lt;body&gt; tags.</w:t>
      </w:r>
      <w:r w:rsidRPr="004801FB">
        <w:rPr>
          <w:sz w:val="24"/>
          <w:szCs w:val="24"/>
        </w:rPr>
        <w:br/>
        <w:t>2. Linked Bootstrap and Google Fonts in &lt;head&gt; for styling and fonts.</w:t>
      </w:r>
      <w:r w:rsidRPr="004801FB">
        <w:rPr>
          <w:sz w:val="24"/>
          <w:szCs w:val="24"/>
        </w:rPr>
        <w:br/>
        <w:t>3. Designed a navigation bar using Bootstrap classes.</w:t>
      </w:r>
      <w:r w:rsidRPr="004801FB">
        <w:rPr>
          <w:sz w:val="24"/>
          <w:szCs w:val="24"/>
        </w:rPr>
        <w:br/>
        <w:t>4. Added hero section with background image and welcome text.</w:t>
      </w:r>
      <w:r w:rsidRPr="004801FB">
        <w:rPr>
          <w:sz w:val="24"/>
          <w:szCs w:val="24"/>
        </w:rPr>
        <w:br/>
        <w:t>5. Structured product cards using Bootstrap grid system.</w:t>
      </w:r>
      <w:r w:rsidRPr="004801FB">
        <w:rPr>
          <w:sz w:val="24"/>
          <w:szCs w:val="24"/>
        </w:rPr>
        <w:br/>
        <w:t>6. Styled each section with inline CSS.</w:t>
      </w:r>
      <w:r w:rsidRPr="004801FB">
        <w:rPr>
          <w:sz w:val="24"/>
          <w:szCs w:val="24"/>
        </w:rPr>
        <w:br/>
        <w:t>7. Included About Us and Testimonials sections for branding and social proof.</w:t>
      </w:r>
      <w:r w:rsidRPr="004801FB">
        <w:rPr>
          <w:sz w:val="24"/>
          <w:szCs w:val="24"/>
        </w:rPr>
        <w:br/>
        <w:t>8. Implemented a Contact/Order form connected to Formspree.</w:t>
      </w:r>
      <w:r w:rsidRPr="004801FB">
        <w:rPr>
          <w:sz w:val="24"/>
          <w:szCs w:val="24"/>
        </w:rPr>
        <w:br/>
        <w:t>9. Added JavaScript to pre-fill the order form message based on product.</w:t>
      </w:r>
      <w:r w:rsidRPr="004801FB">
        <w:rPr>
          <w:sz w:val="24"/>
          <w:szCs w:val="24"/>
        </w:rPr>
        <w:br/>
        <w:t>10. Tested responsiveness and mobile usability on various devices.</w:t>
      </w:r>
    </w:p>
    <w:p w14:paraId="5110FCEF" w14:textId="77777777" w:rsidR="00D57CF8" w:rsidRPr="004801FB" w:rsidRDefault="00000000">
      <w:pPr>
        <w:pStyle w:val="Heading1"/>
        <w:rPr>
          <w:sz w:val="44"/>
          <w:szCs w:val="44"/>
        </w:rPr>
      </w:pPr>
      <w:r w:rsidRPr="004801FB">
        <w:rPr>
          <w:sz w:val="44"/>
          <w:szCs w:val="44"/>
        </w:rPr>
        <w:t>5. Conclusion</w:t>
      </w:r>
    </w:p>
    <w:p w14:paraId="13C434FB" w14:textId="77777777" w:rsidR="00D57CF8" w:rsidRPr="004801FB" w:rsidRDefault="00000000">
      <w:pPr>
        <w:rPr>
          <w:sz w:val="24"/>
          <w:szCs w:val="24"/>
        </w:rPr>
      </w:pPr>
      <w:r w:rsidRPr="004801FB">
        <w:rPr>
          <w:sz w:val="24"/>
          <w:szCs w:val="24"/>
        </w:rPr>
        <w:t>The Desi Drapes website effectively showcases traditional fashion items and enables users to interact, inquire, and place orders seamlessly. The use of HTML, inline CSS, a bit of JavaScript, and Bootstrap ensured a smooth, responsive, and visually appealing experience across devices.</w:t>
      </w:r>
    </w:p>
    <w:sectPr w:rsidR="00D57CF8" w:rsidRPr="004801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4528042">
    <w:abstractNumId w:val="8"/>
  </w:num>
  <w:num w:numId="2" w16cid:durableId="1469202989">
    <w:abstractNumId w:val="6"/>
  </w:num>
  <w:num w:numId="3" w16cid:durableId="1575506251">
    <w:abstractNumId w:val="5"/>
  </w:num>
  <w:num w:numId="4" w16cid:durableId="678702875">
    <w:abstractNumId w:val="4"/>
  </w:num>
  <w:num w:numId="5" w16cid:durableId="1973822857">
    <w:abstractNumId w:val="7"/>
  </w:num>
  <w:num w:numId="6" w16cid:durableId="1320771549">
    <w:abstractNumId w:val="3"/>
  </w:num>
  <w:num w:numId="7" w16cid:durableId="1921208911">
    <w:abstractNumId w:val="2"/>
  </w:num>
  <w:num w:numId="8" w16cid:durableId="1042251584">
    <w:abstractNumId w:val="1"/>
  </w:num>
  <w:num w:numId="9" w16cid:durableId="91982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4B4"/>
    <w:rsid w:val="0015074B"/>
    <w:rsid w:val="0029639D"/>
    <w:rsid w:val="003020E5"/>
    <w:rsid w:val="00326F90"/>
    <w:rsid w:val="004801FB"/>
    <w:rsid w:val="005B4150"/>
    <w:rsid w:val="00AA1D8D"/>
    <w:rsid w:val="00B47730"/>
    <w:rsid w:val="00CB0664"/>
    <w:rsid w:val="00CC1DF9"/>
    <w:rsid w:val="00D57CF8"/>
    <w:rsid w:val="00E25ED4"/>
    <w:rsid w:val="00FC693F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7A40E13-4FAC-499D-AFA5-F9A18968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Tanima Pal</cp:lastModifiedBy>
  <cp:revision>7</cp:revision>
  <dcterms:created xsi:type="dcterms:W3CDTF">2013-12-23T23:15:00Z</dcterms:created>
  <dcterms:modified xsi:type="dcterms:W3CDTF">2025-05-19T12:18:00Z</dcterms:modified>
  <cp:category/>
</cp:coreProperties>
</file>